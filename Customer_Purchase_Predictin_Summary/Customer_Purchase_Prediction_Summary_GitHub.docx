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0011B" w14:textId="77777777" w:rsidR="0016755C" w:rsidRPr="005A7130" w:rsidRDefault="00000000">
      <w:pPr>
        <w:pStyle w:val="Heading1"/>
        <w:rPr>
          <w:sz w:val="36"/>
          <w:szCs w:val="36"/>
        </w:rPr>
      </w:pPr>
      <w:r w:rsidRPr="005A7130">
        <w:rPr>
          <w:sz w:val="36"/>
          <w:szCs w:val="36"/>
        </w:rPr>
        <w:t>Customer Purchase Prediction - Project Summary</w:t>
      </w:r>
    </w:p>
    <w:p w14:paraId="1BE71EFC" w14:textId="7D7F6E13" w:rsidR="0016755C" w:rsidRDefault="00000000">
      <w:pPr>
        <w:pStyle w:val="Heading2"/>
      </w:pPr>
      <w:r>
        <w:t>Objective</w:t>
      </w:r>
    </w:p>
    <w:p w14:paraId="0C9C698A" w14:textId="41696B84" w:rsidR="0016755C" w:rsidRDefault="00000000">
      <w:r>
        <w:t>The goal of this project was to predict whether a customer will make a purchase based on their demographics and behavior ( time on website, number of past purchases, loyalty status</w:t>
      </w:r>
      <w:r w:rsidR="004538FC">
        <w:t xml:space="preserve"> </w:t>
      </w:r>
      <w:r>
        <w:t>). This helps businesses better target marketing and improve sales strategies.</w:t>
      </w:r>
    </w:p>
    <w:p w14:paraId="67898B41" w14:textId="1CAEDBEB" w:rsidR="0016755C" w:rsidRDefault="00000000">
      <w:pPr>
        <w:pStyle w:val="Heading2"/>
      </w:pPr>
      <w:r>
        <w:t xml:space="preserve"> What I Did (Step-by-Step)</w:t>
      </w:r>
    </w:p>
    <w:p w14:paraId="22B01854" w14:textId="77777777" w:rsidR="0016755C" w:rsidRDefault="00000000">
      <w:pPr>
        <w:pStyle w:val="ListBullet"/>
      </w:pPr>
      <w:r>
        <w:t>Loaded and explored customer data</w:t>
      </w:r>
      <w:r>
        <w:br/>
        <w:t>- Checked for missing values, data types, and class distribution.</w:t>
      </w:r>
      <w:r>
        <w:br/>
        <w:t>- Dropped unnecessary columns like Gender and ProductCategory.</w:t>
      </w:r>
    </w:p>
    <w:p w14:paraId="58A20E94" w14:textId="77777777" w:rsidR="0016755C" w:rsidRDefault="00000000">
      <w:pPr>
        <w:pStyle w:val="ListBullet"/>
      </w:pPr>
      <w:r>
        <w:t>Exploratory Data Analysis (EDA)</w:t>
      </w:r>
      <w:r>
        <w:br/>
        <w:t>- Used histograms and boxplots to understand feature distributions and spot outliers.</w:t>
      </w:r>
      <w:r>
        <w:br/>
        <w:t>- Found no missing data, slight class imbalance, and some outliers in income and purchases.</w:t>
      </w:r>
    </w:p>
    <w:p w14:paraId="5C162938" w14:textId="77777777" w:rsidR="0016755C" w:rsidRDefault="00000000">
      <w:pPr>
        <w:pStyle w:val="ListBullet"/>
      </w:pPr>
      <w:r>
        <w:t>Outlier Handling</w:t>
      </w:r>
      <w:r>
        <w:br/>
        <w:t>- Used percentile capping (1st and 99th percentile) to reduce the influence of extreme values.</w:t>
      </w:r>
    </w:p>
    <w:p w14:paraId="593820EF" w14:textId="77777777" w:rsidR="0016755C" w:rsidRDefault="00000000">
      <w:pPr>
        <w:pStyle w:val="ListBullet"/>
      </w:pPr>
      <w:r>
        <w:t>Feature Scaling &amp; Preprocessing</w:t>
      </w:r>
      <w:r>
        <w:br/>
        <w:t>- Used StandardScaler to normalize numerical features for better model performance.</w:t>
      </w:r>
    </w:p>
    <w:p w14:paraId="595457A0" w14:textId="77777777" w:rsidR="0016755C" w:rsidRDefault="00000000">
      <w:pPr>
        <w:pStyle w:val="ListBullet"/>
      </w:pPr>
      <w:r>
        <w:t>Modeling (Classification)</w:t>
      </w:r>
      <w:r>
        <w:br/>
        <w:t>- Trained three machine learning models:</w:t>
      </w:r>
      <w:r>
        <w:br/>
        <w:t xml:space="preserve">  • Logistic Regression (Baseline)</w:t>
      </w:r>
      <w:r>
        <w:br/>
        <w:t xml:space="preserve">  • Decision Tree Classifier</w:t>
      </w:r>
      <w:r>
        <w:br/>
        <w:t xml:space="preserve">  • Random Forest Classifier</w:t>
      </w:r>
      <w:r>
        <w:br/>
        <w:t>- Evaluated performance using accuracy, precision, recall, F1-score, and confusion matrix.</w:t>
      </w:r>
    </w:p>
    <w:p w14:paraId="13B2770F" w14:textId="77777777" w:rsidR="0016755C" w:rsidRDefault="00000000">
      <w:pPr>
        <w:pStyle w:val="ListBullet"/>
      </w:pPr>
      <w:r>
        <w:t>Model Evaluation</w:t>
      </w:r>
      <w:r>
        <w:br/>
        <w:t>- Random Forest performed best with:</w:t>
      </w:r>
      <w:r>
        <w:br/>
        <w:t xml:space="preserve">  • Accuracy: 95.7%</w:t>
      </w:r>
      <w:r>
        <w:br/>
        <w:t xml:space="preserve">  • High precision and recall for identifying actual purchasers.</w:t>
      </w:r>
    </w:p>
    <w:p w14:paraId="408E3D6F" w14:textId="77777777" w:rsidR="0016755C" w:rsidRDefault="00000000">
      <w:pPr>
        <w:pStyle w:val="ListBullet"/>
      </w:pPr>
      <w:r>
        <w:t>Feature Importance</w:t>
      </w:r>
      <w:r>
        <w:br/>
        <w:t xml:space="preserve">- Found that Time Spent on Website, Age, and Annual Income were </w:t>
      </w:r>
      <w:proofErr w:type="gramStart"/>
      <w:r>
        <w:t>top</w:t>
      </w:r>
      <w:proofErr w:type="gramEnd"/>
      <w:r>
        <w:t xml:space="preserve"> drivers of purchasing behavior.</w:t>
      </w:r>
    </w:p>
    <w:p w14:paraId="2BD7B400" w14:textId="4B836306" w:rsidR="0016755C" w:rsidRDefault="00000000">
      <w:pPr>
        <w:pStyle w:val="Heading2"/>
      </w:pPr>
      <w:r>
        <w:t>Business Takeaway</w:t>
      </w:r>
    </w:p>
    <w:p w14:paraId="0D213454" w14:textId="77777777" w:rsidR="0016755C" w:rsidRDefault="00000000">
      <w:r>
        <w:t>Time spent on the website is the strongest indicator of a potential purchase. Businesses can focus on increasing site engagement and targeting users who linger longer.</w:t>
      </w:r>
    </w:p>
    <w:p w14:paraId="4DE12333" w14:textId="31A24336" w:rsidR="0016755C" w:rsidRDefault="00000000">
      <w:pPr>
        <w:pStyle w:val="Heading2"/>
      </w:pPr>
      <w:r>
        <w:lastRenderedPageBreak/>
        <w:t xml:space="preserve"> Summary</w:t>
      </w:r>
    </w:p>
    <w:p w14:paraId="51104D91" w14:textId="2A178EB1" w:rsidR="0016755C" w:rsidRDefault="00000000">
      <w:r>
        <w:t>This project showcases a complete machine learning pipeline from data exploration and preprocessing to model evaluation and feature importance visualization. It is intended as a portfolio project to demonstrate skills in classification modeling, EDA, and communicating insights using both code and visualizations.</w:t>
      </w:r>
    </w:p>
    <w:sectPr w:rsidR="001675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1415198">
    <w:abstractNumId w:val="8"/>
  </w:num>
  <w:num w:numId="2" w16cid:durableId="1746755807">
    <w:abstractNumId w:val="6"/>
  </w:num>
  <w:num w:numId="3" w16cid:durableId="645280929">
    <w:abstractNumId w:val="5"/>
  </w:num>
  <w:num w:numId="4" w16cid:durableId="1822037636">
    <w:abstractNumId w:val="4"/>
  </w:num>
  <w:num w:numId="5" w16cid:durableId="2060280845">
    <w:abstractNumId w:val="7"/>
  </w:num>
  <w:num w:numId="6" w16cid:durableId="1074934822">
    <w:abstractNumId w:val="3"/>
  </w:num>
  <w:num w:numId="7" w16cid:durableId="842816598">
    <w:abstractNumId w:val="2"/>
  </w:num>
  <w:num w:numId="8" w16cid:durableId="1953319475">
    <w:abstractNumId w:val="1"/>
  </w:num>
  <w:num w:numId="9" w16cid:durableId="96419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55C"/>
    <w:rsid w:val="0029639D"/>
    <w:rsid w:val="00326F90"/>
    <w:rsid w:val="003814C5"/>
    <w:rsid w:val="004538FC"/>
    <w:rsid w:val="005A71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86EA0"/>
  <w14:defaultImageDpi w14:val="300"/>
  <w15:docId w15:val="{91A66FA7-6E81-4591-B028-F461DC2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1688</Characters>
  <Application>Microsoft Office Word</Application>
  <DocSecurity>0</DocSecurity>
  <Lines>40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 Jones</cp:lastModifiedBy>
  <cp:revision>3</cp:revision>
  <dcterms:created xsi:type="dcterms:W3CDTF">2013-12-23T23:15:00Z</dcterms:created>
  <dcterms:modified xsi:type="dcterms:W3CDTF">2025-03-23T18:27:00Z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0edfc40e3ea92fafa24bf2532c170e05e9ded3106b90b0a8bd7daa25c35bd2fb</vt:lpwstr>
  </property>
</Properties>
</file>